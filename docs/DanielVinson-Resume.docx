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4919"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75"/>
        <w:gridCol w:w="9195"/>
      </w:tblGrid>
      <w:tr w:rsidR="00AD61C5" w:rsidTr="00D50327">
        <w:trPr>
          <w:trHeight w:val="440"/>
          <w:jc w:val="center"/>
        </w:trPr>
        <w:tc>
          <w:tcPr>
            <w:tcW w:w="375" w:type="dxa"/>
            <w:shd w:val="clear" w:color="auto" w:fill="528693" w:themeFill="background2" w:themeFillShade="80"/>
          </w:tcPr>
          <w:p w:rsidR="007E1BFF" w:rsidRDefault="007E1BFF"/>
        </w:tc>
        <w:tc>
          <w:tcPr>
            <w:tcW w:w="9195" w:type="dxa"/>
            <w:tcMar>
              <w:top w:w="360" w:type="dxa"/>
              <w:left w:w="360" w:type="dxa"/>
              <w:bottom w:w="360" w:type="dxa"/>
              <w:right w:w="360" w:type="dxa"/>
            </w:tcMar>
          </w:tcPr>
          <w:p w:rsidR="007E1BFF" w:rsidRDefault="006F127E" w:rsidP="003B355D">
            <w:pPr>
              <w:pStyle w:val="PersonalName"/>
              <w:jc w:val="left"/>
            </w:pPr>
            <w:r>
              <w:t>Daniel Vinson</w:t>
            </w:r>
          </w:p>
          <w:p w:rsidR="007E1BFF" w:rsidRDefault="003D3217" w:rsidP="003B355D">
            <w:pPr>
              <w:pStyle w:val="FooterRight"/>
              <w:jc w:val="left"/>
            </w:pPr>
            <w:r>
              <w:t>390 Cypress Ave, Sunnyvale, CA 94085</w:t>
            </w:r>
          </w:p>
          <w:p w:rsidR="007E1BFF" w:rsidRDefault="001343B0" w:rsidP="003B355D">
            <w:pPr>
              <w:pStyle w:val="FooterRight"/>
              <w:jc w:val="left"/>
            </w:pPr>
            <w:r>
              <w:t xml:space="preserve">Phone: </w:t>
            </w:r>
            <w:r w:rsidR="007A1D8F">
              <w:t xml:space="preserve">   </w:t>
            </w:r>
            <w:r w:rsidR="003D3217">
              <w:t>650-575-3252</w:t>
            </w:r>
          </w:p>
          <w:p w:rsidR="007E1BFF" w:rsidRDefault="001343B0" w:rsidP="003B355D">
            <w:pPr>
              <w:pStyle w:val="FooterRight"/>
              <w:jc w:val="left"/>
            </w:pPr>
            <w:r>
              <w:t xml:space="preserve">E-mail: </w:t>
            </w:r>
            <w:r w:rsidR="007A1D8F">
              <w:t xml:space="preserve">   </w:t>
            </w:r>
            <w:r w:rsidR="003D3217">
              <w:t>danielvinson@gmail.com</w:t>
            </w:r>
          </w:p>
          <w:p w:rsidR="007E1BFF" w:rsidRDefault="001343B0" w:rsidP="003B355D">
            <w:pPr>
              <w:pStyle w:val="FooterRight"/>
              <w:jc w:val="left"/>
              <w:rPr>
                <w:sz w:val="24"/>
              </w:rPr>
            </w:pPr>
            <w:r>
              <w:t>Website</w:t>
            </w:r>
            <w:r w:rsidR="00483243">
              <w:t>/Portfolio</w:t>
            </w:r>
            <w:r>
              <w:t xml:space="preserve">: </w:t>
            </w:r>
            <w:r w:rsidR="003D3217">
              <w:t>danielvinson.github.com</w:t>
            </w:r>
          </w:p>
        </w:tc>
      </w:tr>
    </w:tbl>
    <w:p w:rsidR="007E1BFF" w:rsidRDefault="007E1BFF">
      <w:pPr>
        <w:pStyle w:val="NoSpacing"/>
      </w:pPr>
    </w:p>
    <w:tbl>
      <w:tblPr>
        <w:tblStyle w:val="TableGrid"/>
        <w:tblW w:w="4902"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58"/>
        <w:gridCol w:w="9179"/>
      </w:tblGrid>
      <w:tr w:rsidR="00AD61C5" w:rsidTr="00D50327">
        <w:trPr>
          <w:trHeight w:val="8034"/>
          <w:jc w:val="center"/>
        </w:trPr>
        <w:tc>
          <w:tcPr>
            <w:tcW w:w="358" w:type="dxa"/>
            <w:shd w:val="clear" w:color="auto" w:fill="C0D6DC" w:themeFill="background2" w:themeFillShade="E6"/>
          </w:tcPr>
          <w:p w:rsidR="007E1BFF" w:rsidRDefault="007E1BFF"/>
        </w:tc>
        <w:tc>
          <w:tcPr>
            <w:tcW w:w="0" w:type="auto"/>
            <w:tcMar>
              <w:top w:w="360" w:type="dxa"/>
              <w:left w:w="360" w:type="dxa"/>
              <w:bottom w:w="360" w:type="dxa"/>
              <w:right w:w="360" w:type="dxa"/>
            </w:tcMar>
          </w:tcPr>
          <w:p w:rsidR="00D50327" w:rsidRDefault="00D50327" w:rsidP="00B15E99">
            <w:pPr>
              <w:pStyle w:val="SubsectionText"/>
              <w:spacing w:after="240"/>
              <w:jc w:val="center"/>
            </w:pPr>
            <w:r>
              <w:t>Smart, dedicated, and e</w:t>
            </w:r>
            <w:r w:rsidRPr="00D50327">
              <w:t>ntrepreneurial</w:t>
            </w:r>
            <w:r>
              <w:t xml:space="preserve"> IT </w:t>
            </w:r>
            <w:r w:rsidR="00483243">
              <w:t xml:space="preserve">and Customer Service </w:t>
            </w:r>
            <w:r>
              <w:t xml:space="preserve">expert looking for a long-term </w:t>
            </w:r>
            <w:r w:rsidR="000A7CC1">
              <w:t>position in the technology industry which can allow me to grow professionally.</w:t>
            </w:r>
          </w:p>
          <w:p w:rsidR="00483243" w:rsidRPr="00483243" w:rsidRDefault="00483243" w:rsidP="00483243">
            <w:pPr>
              <w:pStyle w:val="Section"/>
              <w:rPr>
                <w:color w:val="628BAD" w:themeColor="accent2" w:themeShade="BF"/>
              </w:rPr>
            </w:pPr>
            <w:r>
              <w:rPr>
                <w:color w:val="628BAD" w:themeColor="accent2" w:themeShade="BF"/>
              </w:rPr>
              <w:t>Experience</w:t>
            </w:r>
          </w:p>
          <w:p w:rsidR="00483243" w:rsidRPr="0027719E" w:rsidRDefault="00483243" w:rsidP="00483243">
            <w:pPr>
              <w:pStyle w:val="SubsectionDate"/>
              <w:spacing w:line="276" w:lineRule="auto"/>
              <w:rPr>
                <w:i/>
                <w:color w:val="294349" w:themeColor="background2" w:themeShade="40"/>
                <w:sz w:val="20"/>
              </w:rPr>
            </w:pPr>
            <w:r>
              <w:rPr>
                <w:rStyle w:val="SubsectionChar"/>
                <w:i/>
                <w:color w:val="294349" w:themeColor="background2" w:themeShade="40"/>
                <w:sz w:val="20"/>
              </w:rPr>
              <w:t>Google[x] Call Center Support Technician</w:t>
            </w:r>
          </w:p>
          <w:p w:rsidR="00483243" w:rsidRPr="00483243" w:rsidRDefault="00483243" w:rsidP="00483243">
            <w:pPr>
              <w:pStyle w:val="SubsectionDate"/>
              <w:rPr>
                <w:color w:val="101B1D" w:themeColor="background2" w:themeShade="1A"/>
              </w:rPr>
            </w:pPr>
            <w:r>
              <w:rPr>
                <w:b/>
                <w:color w:val="294349" w:themeColor="background2" w:themeShade="40"/>
              </w:rPr>
              <w:t>Milestone Technology on-site at Google</w:t>
            </w:r>
            <w:r>
              <w:rPr>
                <w:b/>
                <w:color w:val="101B1D" w:themeColor="background2" w:themeShade="1A"/>
              </w:rPr>
              <w:t xml:space="preserve"> </w:t>
            </w:r>
            <w:r w:rsidRPr="00F17422">
              <w:rPr>
                <w:color w:val="101B1D" w:themeColor="background2" w:themeShade="1A"/>
              </w:rPr>
              <w:t>(0</w:t>
            </w:r>
            <w:r>
              <w:rPr>
                <w:color w:val="101B1D" w:themeColor="background2" w:themeShade="1A"/>
              </w:rPr>
              <w:t>1</w:t>
            </w:r>
            <w:r w:rsidRPr="00F17422">
              <w:rPr>
                <w:color w:val="101B1D" w:themeColor="background2" w:themeShade="1A"/>
              </w:rPr>
              <w:t>/201</w:t>
            </w:r>
            <w:r>
              <w:rPr>
                <w:color w:val="101B1D" w:themeColor="background2" w:themeShade="1A"/>
              </w:rPr>
              <w:t>4</w:t>
            </w:r>
            <w:r w:rsidRPr="00F17422">
              <w:rPr>
                <w:color w:val="101B1D" w:themeColor="background2" w:themeShade="1A"/>
              </w:rPr>
              <w:t xml:space="preserve"> – </w:t>
            </w:r>
            <w:r>
              <w:rPr>
                <w:color w:val="101B1D" w:themeColor="background2" w:themeShade="1A"/>
              </w:rPr>
              <w:t>0</w:t>
            </w:r>
            <w:r>
              <w:rPr>
                <w:color w:val="101B1D" w:themeColor="background2" w:themeShade="1A"/>
              </w:rPr>
              <w:t>2</w:t>
            </w:r>
            <w:r>
              <w:rPr>
                <w:color w:val="101B1D" w:themeColor="background2" w:themeShade="1A"/>
              </w:rPr>
              <w:t>/201</w:t>
            </w:r>
            <w:r>
              <w:rPr>
                <w:color w:val="101B1D" w:themeColor="background2" w:themeShade="1A"/>
              </w:rPr>
              <w:t>4</w:t>
            </w:r>
            <w:r w:rsidRPr="00F17422">
              <w:rPr>
                <w:color w:val="101B1D" w:themeColor="background2" w:themeShade="1A"/>
              </w:rPr>
              <w:t>)</w:t>
            </w:r>
          </w:p>
          <w:p w:rsidR="00483243" w:rsidRDefault="00EA44BA" w:rsidP="00483243">
            <w:r>
              <w:t xml:space="preserve">Transferred to </w:t>
            </w:r>
            <w:r w:rsidR="00AF536E">
              <w:t xml:space="preserve">a </w:t>
            </w:r>
            <w:r>
              <w:t xml:space="preserve">Google Project X team after Chrome team was downsized.  </w:t>
            </w:r>
            <w:r w:rsidR="00483243">
              <w:t xml:space="preserve">Worked on </w:t>
            </w:r>
            <w:r w:rsidR="00AF536E">
              <w:t xml:space="preserve">a </w:t>
            </w:r>
            <w:r w:rsidR="00483243">
              <w:t>confidential project as a call center agent.  Support</w:t>
            </w:r>
            <w:r w:rsidR="00AF536E">
              <w:t>ed</w:t>
            </w:r>
            <w:r w:rsidR="00483243">
              <w:t xml:space="preserve"> wide customer base i</w:t>
            </w:r>
            <w:r>
              <w:t>ncluding many VIP customers with technical problems</w:t>
            </w:r>
            <w:r w:rsidR="00AF536E">
              <w:t>, ranging from networking, hardware, and mobile devices</w:t>
            </w:r>
            <w:r>
              <w:t>.  Responsible for coding and some design for email templates used by entire team</w:t>
            </w:r>
            <w:r w:rsidR="00A10841">
              <w:t xml:space="preserve"> in Salesforce</w:t>
            </w:r>
            <w:r>
              <w:t>.</w:t>
            </w:r>
            <w:r w:rsidR="00C017EC">
              <w:t xml:space="preserve">  Managed training content for internal knowledgebase.</w:t>
            </w:r>
          </w:p>
          <w:p w:rsidR="00483243" w:rsidRPr="00483243" w:rsidRDefault="00483243" w:rsidP="00483243"/>
          <w:p w:rsidR="00483243" w:rsidRPr="0027719E" w:rsidRDefault="00483243" w:rsidP="00483243">
            <w:pPr>
              <w:pStyle w:val="SubsectionDate"/>
              <w:spacing w:line="276" w:lineRule="auto"/>
              <w:rPr>
                <w:i/>
                <w:color w:val="294349" w:themeColor="background2" w:themeShade="40"/>
                <w:sz w:val="20"/>
              </w:rPr>
            </w:pPr>
            <w:r>
              <w:rPr>
                <w:rStyle w:val="SubsectionChar"/>
                <w:i/>
                <w:color w:val="294349" w:themeColor="background2" w:themeShade="40"/>
                <w:sz w:val="20"/>
              </w:rPr>
              <w:t>Google Chrome Ninja</w:t>
            </w:r>
          </w:p>
          <w:p w:rsidR="00483243" w:rsidRPr="00E2720C" w:rsidRDefault="00483243" w:rsidP="00483243">
            <w:pPr>
              <w:pStyle w:val="SubsectionDate"/>
              <w:rPr>
                <w:b/>
                <w:color w:val="101B1D" w:themeColor="background2" w:themeShade="1A"/>
              </w:rPr>
            </w:pPr>
            <w:r>
              <w:rPr>
                <w:b/>
                <w:color w:val="294349" w:themeColor="background2" w:themeShade="40"/>
              </w:rPr>
              <w:t>Milestone Technology on-site at Google</w:t>
            </w:r>
            <w:r>
              <w:rPr>
                <w:b/>
                <w:color w:val="101B1D" w:themeColor="background2" w:themeShade="1A"/>
              </w:rPr>
              <w:t xml:space="preserve"> </w:t>
            </w:r>
            <w:r>
              <w:rPr>
                <w:color w:val="101B1D" w:themeColor="background2" w:themeShade="1A"/>
              </w:rPr>
              <w:t>(11</w:t>
            </w:r>
            <w:r w:rsidRPr="00F17422">
              <w:rPr>
                <w:color w:val="101B1D" w:themeColor="background2" w:themeShade="1A"/>
              </w:rPr>
              <w:t xml:space="preserve">/2013 – </w:t>
            </w:r>
            <w:r>
              <w:rPr>
                <w:color w:val="101B1D" w:themeColor="background2" w:themeShade="1A"/>
              </w:rPr>
              <w:t>0</w:t>
            </w:r>
            <w:r>
              <w:rPr>
                <w:color w:val="101B1D" w:themeColor="background2" w:themeShade="1A"/>
              </w:rPr>
              <w:t>1</w:t>
            </w:r>
            <w:r>
              <w:rPr>
                <w:color w:val="101B1D" w:themeColor="background2" w:themeShade="1A"/>
              </w:rPr>
              <w:t>/201</w:t>
            </w:r>
            <w:r>
              <w:rPr>
                <w:color w:val="101B1D" w:themeColor="background2" w:themeShade="1A"/>
              </w:rPr>
              <w:t>4</w:t>
            </w:r>
            <w:r w:rsidRPr="00F17422">
              <w:rPr>
                <w:color w:val="101B1D" w:themeColor="background2" w:themeShade="1A"/>
              </w:rPr>
              <w:t>)</w:t>
            </w:r>
          </w:p>
          <w:p w:rsidR="00483243" w:rsidRDefault="00C017EC" w:rsidP="00483243">
            <w:r>
              <w:t xml:space="preserve">Provided Tier 3 support for </w:t>
            </w:r>
            <w:r w:rsidR="00AF536E">
              <w:t xml:space="preserve">ChromeOS, </w:t>
            </w:r>
            <w:r>
              <w:t>Chromebook</w:t>
            </w:r>
            <w:r w:rsidR="00AF536E">
              <w:t>,</w:t>
            </w:r>
            <w:r>
              <w:t xml:space="preserve"> and Chromecast.  As a member of the final support tier, I was responsible for handling cases which were out of the scope of all other support.  I documented difficult problems, </w:t>
            </w:r>
            <w:r w:rsidR="00E44BAB">
              <w:t>created</w:t>
            </w:r>
            <w:r>
              <w:t xml:space="preserve"> bug reports, </w:t>
            </w:r>
            <w:r w:rsidR="00E44BAB">
              <w:t>replicated issues, and documented solutions.</w:t>
            </w:r>
          </w:p>
          <w:p w:rsidR="00483243" w:rsidRPr="00483243" w:rsidRDefault="00483243" w:rsidP="00483243"/>
          <w:p w:rsidR="00E2720C" w:rsidRPr="0027719E" w:rsidRDefault="00CD376D" w:rsidP="00385519">
            <w:pPr>
              <w:pStyle w:val="SubsectionDate"/>
              <w:spacing w:line="276" w:lineRule="auto"/>
              <w:rPr>
                <w:i/>
                <w:color w:val="294349" w:themeColor="background2" w:themeShade="40"/>
                <w:sz w:val="20"/>
              </w:rPr>
            </w:pPr>
            <w:r w:rsidRPr="0027719E">
              <w:rPr>
                <w:rStyle w:val="SubsectionChar"/>
                <w:i/>
                <w:color w:val="294349" w:themeColor="background2" w:themeShade="40"/>
                <w:sz w:val="20"/>
              </w:rPr>
              <w:t>Lead RMA Technician</w:t>
            </w:r>
          </w:p>
          <w:p w:rsidR="00CD376D" w:rsidRPr="00E2720C" w:rsidRDefault="00E2720C" w:rsidP="00E2720C">
            <w:pPr>
              <w:pStyle w:val="SubsectionDate"/>
              <w:rPr>
                <w:b/>
                <w:color w:val="101B1D" w:themeColor="background2" w:themeShade="1A"/>
              </w:rPr>
            </w:pPr>
            <w:r w:rsidRPr="0027719E">
              <w:rPr>
                <w:b/>
                <w:color w:val="294349" w:themeColor="background2" w:themeShade="40"/>
              </w:rPr>
              <w:t>OCZ Technology</w:t>
            </w:r>
            <w:r>
              <w:rPr>
                <w:b/>
                <w:color w:val="101B1D" w:themeColor="background2" w:themeShade="1A"/>
              </w:rPr>
              <w:t xml:space="preserve"> </w:t>
            </w:r>
            <w:r w:rsidR="00CD376D" w:rsidRPr="00F17422">
              <w:rPr>
                <w:color w:val="101B1D" w:themeColor="background2" w:themeShade="1A"/>
              </w:rPr>
              <w:t xml:space="preserve">(06/2013 – </w:t>
            </w:r>
            <w:r w:rsidR="002C3F9B">
              <w:rPr>
                <w:color w:val="101B1D" w:themeColor="background2" w:themeShade="1A"/>
              </w:rPr>
              <w:t>08/2013</w:t>
            </w:r>
            <w:r w:rsidR="00CD376D" w:rsidRPr="00F17422">
              <w:rPr>
                <w:color w:val="101B1D" w:themeColor="background2" w:themeShade="1A"/>
              </w:rPr>
              <w:t>)</w:t>
            </w:r>
          </w:p>
          <w:p w:rsidR="007E1BFF" w:rsidRDefault="00C46952" w:rsidP="00D50327">
            <w:pPr>
              <w:pStyle w:val="SubsectionText"/>
            </w:pPr>
            <w:r>
              <w:t xml:space="preserve">Promotion from QA Position.  </w:t>
            </w:r>
            <w:r w:rsidR="00A21819">
              <w:t>A</w:t>
            </w:r>
            <w:r w:rsidR="00CD376D" w:rsidRPr="00CD376D">
              <w:t>nalyze</w:t>
            </w:r>
            <w:r>
              <w:t>d</w:t>
            </w:r>
            <w:r w:rsidR="00CD376D" w:rsidRPr="00CD376D">
              <w:t>, diagnose</w:t>
            </w:r>
            <w:r>
              <w:t>d</w:t>
            </w:r>
            <w:r w:rsidR="00CD376D" w:rsidRPr="00CD376D">
              <w:t>, and report</w:t>
            </w:r>
            <w:r>
              <w:t>ed</w:t>
            </w:r>
            <w:r w:rsidR="00CD376D" w:rsidRPr="00CD376D">
              <w:t xml:space="preserve"> on problems found in returned products.</w:t>
            </w:r>
            <w:r w:rsidR="00CD376D">
              <w:t xml:space="preserve"> </w:t>
            </w:r>
            <w:r w:rsidR="00CD376D" w:rsidRPr="00CD376D">
              <w:t xml:space="preserve"> </w:t>
            </w:r>
            <w:r w:rsidR="00A21819">
              <w:t xml:space="preserve">In addition, </w:t>
            </w:r>
            <w:r w:rsidR="00CD376D">
              <w:t>d</w:t>
            </w:r>
            <w:r w:rsidR="00CD376D" w:rsidRPr="00CD376D">
              <w:t>evelop</w:t>
            </w:r>
            <w:r w:rsidR="00C81E21">
              <w:t>ed</w:t>
            </w:r>
            <w:r w:rsidR="00CD376D" w:rsidRPr="00CD376D">
              <w:t xml:space="preserve"> and optimize</w:t>
            </w:r>
            <w:r w:rsidR="00C81E21">
              <w:t>d</w:t>
            </w:r>
            <w:r w:rsidR="00CD376D" w:rsidRPr="00CD376D">
              <w:t xml:space="preserve"> procedures to c</w:t>
            </w:r>
            <w:r w:rsidR="00CD376D">
              <w:t>reate an efficient RMA process, while d</w:t>
            </w:r>
            <w:r w:rsidR="00CD376D" w:rsidRPr="00CD376D">
              <w:t>ocument</w:t>
            </w:r>
            <w:r w:rsidR="00CD376D">
              <w:t>ing</w:t>
            </w:r>
            <w:r w:rsidR="00CD376D" w:rsidRPr="00CD376D">
              <w:t xml:space="preserve"> patterns and trends for failures.</w:t>
            </w:r>
            <w:r w:rsidR="00CD376D">
              <w:t xml:space="preserve">  </w:t>
            </w:r>
            <w:r w:rsidR="00A21819">
              <w:t>M</w:t>
            </w:r>
            <w:r w:rsidR="00424F65">
              <w:t>aintain</w:t>
            </w:r>
            <w:r w:rsidR="00220929">
              <w:t>ed</w:t>
            </w:r>
            <w:r w:rsidR="00424F65">
              <w:t xml:space="preserve"> many testing systems in a L</w:t>
            </w:r>
            <w:r w:rsidR="00A21819">
              <w:t>inux environment and support</w:t>
            </w:r>
            <w:r w:rsidR="00075948">
              <w:t>ed</w:t>
            </w:r>
            <w:r w:rsidR="00A21819">
              <w:t xml:space="preserve"> development team</w:t>
            </w:r>
            <w:r w:rsidR="00424F65">
              <w:t xml:space="preserve"> by writing shell scripts and batch files to optimize use of internally developed tools. </w:t>
            </w:r>
          </w:p>
          <w:p w:rsidR="008C2328" w:rsidRPr="0027719E" w:rsidRDefault="00CD376D" w:rsidP="00385519">
            <w:pPr>
              <w:pStyle w:val="SubsectionDate"/>
              <w:spacing w:line="276" w:lineRule="auto"/>
              <w:rPr>
                <w:rStyle w:val="SubsectionChar"/>
                <w:i/>
                <w:color w:val="294349" w:themeColor="background2" w:themeShade="40"/>
                <w:sz w:val="20"/>
              </w:rPr>
            </w:pPr>
            <w:r w:rsidRPr="0027719E">
              <w:rPr>
                <w:rStyle w:val="SubsectionChar"/>
                <w:i/>
                <w:color w:val="294349" w:themeColor="background2" w:themeShade="40"/>
                <w:sz w:val="20"/>
              </w:rPr>
              <w:t xml:space="preserve">QA Interoperability </w:t>
            </w:r>
            <w:r w:rsidR="003710FE" w:rsidRPr="0027719E">
              <w:rPr>
                <w:rStyle w:val="SubsectionChar"/>
                <w:i/>
                <w:color w:val="294349" w:themeColor="background2" w:themeShade="40"/>
                <w:sz w:val="20"/>
              </w:rPr>
              <w:t>Test Engineer</w:t>
            </w:r>
          </w:p>
          <w:p w:rsidR="00CD376D" w:rsidRPr="00F17422" w:rsidRDefault="008C2328" w:rsidP="008C2328">
            <w:pPr>
              <w:pStyle w:val="SubsectionDate"/>
              <w:rPr>
                <w:color w:val="101B1D" w:themeColor="background2" w:themeShade="1A"/>
              </w:rPr>
            </w:pPr>
            <w:r w:rsidRPr="0027719E">
              <w:rPr>
                <w:b/>
                <w:color w:val="294349" w:themeColor="background2" w:themeShade="40"/>
              </w:rPr>
              <w:t>OCZ Technology</w:t>
            </w:r>
            <w:r w:rsidRPr="0027719E">
              <w:rPr>
                <w:color w:val="294349" w:themeColor="background2" w:themeShade="40"/>
              </w:rPr>
              <w:t xml:space="preserve"> </w:t>
            </w:r>
            <w:r w:rsidR="00CD376D" w:rsidRPr="00F17422">
              <w:rPr>
                <w:color w:val="101B1D" w:themeColor="background2" w:themeShade="1A"/>
              </w:rPr>
              <w:t>(03/2012 – 06/2013)</w:t>
            </w:r>
          </w:p>
          <w:p w:rsidR="007066BF" w:rsidRDefault="00424F65" w:rsidP="00BD48B2">
            <w:pPr>
              <w:pStyle w:val="SubsectionText"/>
            </w:pPr>
            <w:r>
              <w:t>Re</w:t>
            </w:r>
            <w:r w:rsidR="0079555F">
              <w:t xml:space="preserve">sponsible for interoperability testing Solid-State Drives over SATA, mSATA, and PCIe interfaces on desktop motherboards and laptops in Windows, OSX, and Linux environments.  I managed bug regression, replication, and reporting for our team.  </w:t>
            </w:r>
            <w:r>
              <w:t>Worked directly with Engineering and Firmware teams to ensure prompt resolution of bugs.  In addition, I developed and maintained automation software for use in our testing, for both Windows and OSX.</w:t>
            </w:r>
          </w:p>
          <w:p w:rsidR="007066BF" w:rsidRDefault="007066BF" w:rsidP="00BD48B2">
            <w:pPr>
              <w:pStyle w:val="SubsectionText"/>
            </w:pPr>
          </w:p>
          <w:p w:rsidR="00CD376D" w:rsidRDefault="00424F65" w:rsidP="00BD48B2">
            <w:pPr>
              <w:pStyle w:val="SubsectionText"/>
            </w:pPr>
            <w:r>
              <w:t xml:space="preserve">  </w:t>
            </w:r>
          </w:p>
          <w:p w:rsidR="00E2720C" w:rsidRPr="0027719E" w:rsidRDefault="00F17422" w:rsidP="00197D10">
            <w:pPr>
              <w:pStyle w:val="SubsectionDate"/>
              <w:spacing w:line="276" w:lineRule="auto"/>
              <w:rPr>
                <w:b/>
                <w:i/>
                <w:color w:val="294349" w:themeColor="background2" w:themeShade="40"/>
                <w:sz w:val="20"/>
              </w:rPr>
            </w:pPr>
            <w:r w:rsidRPr="0027719E">
              <w:rPr>
                <w:b/>
                <w:i/>
                <w:color w:val="294349" w:themeColor="background2" w:themeShade="40"/>
                <w:sz w:val="20"/>
              </w:rPr>
              <w:lastRenderedPageBreak/>
              <w:t xml:space="preserve">Freelance Web Designer, Developer, and Consultant </w:t>
            </w:r>
          </w:p>
          <w:p w:rsidR="00CF2E64" w:rsidRPr="00F17422" w:rsidRDefault="00E2720C" w:rsidP="00CF2E64">
            <w:pPr>
              <w:pStyle w:val="SubsectionDate"/>
              <w:rPr>
                <w:color w:val="0D0D0D" w:themeColor="text1" w:themeTint="F2"/>
              </w:rPr>
            </w:pPr>
            <w:r w:rsidRPr="0027719E">
              <w:rPr>
                <w:b/>
                <w:color w:val="294349" w:themeColor="background2" w:themeShade="40"/>
              </w:rPr>
              <w:t>Self Employed</w:t>
            </w:r>
            <w:r>
              <w:rPr>
                <w:b/>
                <w:color w:val="0D0D0D" w:themeColor="text1" w:themeTint="F2"/>
              </w:rPr>
              <w:t xml:space="preserve"> </w:t>
            </w:r>
            <w:r w:rsidR="00CF2E64" w:rsidRPr="00F17422">
              <w:rPr>
                <w:color w:val="0D0D0D" w:themeColor="text1" w:themeTint="F2"/>
              </w:rPr>
              <w:t>(201</w:t>
            </w:r>
            <w:r w:rsidR="00F17422">
              <w:rPr>
                <w:color w:val="0D0D0D" w:themeColor="text1" w:themeTint="F2"/>
              </w:rPr>
              <w:t>0</w:t>
            </w:r>
            <w:r w:rsidR="00CF2E64" w:rsidRPr="00F17422">
              <w:rPr>
                <w:color w:val="0D0D0D" w:themeColor="text1" w:themeTint="F2"/>
              </w:rPr>
              <w:t xml:space="preserve"> – </w:t>
            </w:r>
            <w:r w:rsidR="00F17422">
              <w:rPr>
                <w:color w:val="0D0D0D" w:themeColor="text1" w:themeTint="F2"/>
              </w:rPr>
              <w:t>Present</w:t>
            </w:r>
            <w:r w:rsidR="00CF2E64" w:rsidRPr="00F17422">
              <w:rPr>
                <w:color w:val="0D0D0D" w:themeColor="text1" w:themeTint="F2"/>
              </w:rPr>
              <w:t>)</w:t>
            </w:r>
          </w:p>
          <w:p w:rsidR="00F17422" w:rsidRDefault="0000240B" w:rsidP="00F17422">
            <w:pPr>
              <w:pStyle w:val="SubsectionText"/>
              <w:rPr>
                <w:b/>
                <w:color w:val="101B1D" w:themeColor="background2" w:themeShade="1A"/>
              </w:rPr>
            </w:pPr>
            <w:r w:rsidRPr="0000240B">
              <w:t>Freelance web design for small businesses.  Expertise in website design, graphic design, web development, hosting configuration, and consultations for both clients and other freelancers.  Responsible for managing the accounting, sales, marketing, and resource management for this freelance work.</w:t>
            </w:r>
            <w:r w:rsidR="00F17422" w:rsidRPr="00F17422">
              <w:t xml:space="preserve"> </w:t>
            </w:r>
          </w:p>
          <w:p w:rsidR="008C2328" w:rsidRPr="0027719E" w:rsidRDefault="008C2328" w:rsidP="00385519">
            <w:pPr>
              <w:pStyle w:val="SubsectionDate"/>
              <w:spacing w:line="276" w:lineRule="auto"/>
              <w:rPr>
                <w:i/>
                <w:color w:val="294349" w:themeColor="background2" w:themeShade="40"/>
                <w:sz w:val="20"/>
              </w:rPr>
            </w:pPr>
            <w:r w:rsidRPr="0027719E">
              <w:rPr>
                <w:rStyle w:val="SubsectionChar"/>
                <w:i/>
                <w:color w:val="294349" w:themeColor="background2" w:themeShade="40"/>
                <w:sz w:val="20"/>
              </w:rPr>
              <w:t>Desktop Support Technician and Web Designer</w:t>
            </w:r>
          </w:p>
          <w:p w:rsidR="00CF2E64" w:rsidRPr="00F17422" w:rsidRDefault="00F17422" w:rsidP="00CF2E64">
            <w:pPr>
              <w:pStyle w:val="SubsectionDate"/>
              <w:rPr>
                <w:color w:val="101B1D" w:themeColor="background2" w:themeShade="1A"/>
              </w:rPr>
            </w:pPr>
            <w:r w:rsidRPr="0027719E">
              <w:rPr>
                <w:b/>
                <w:color w:val="294349" w:themeColor="background2" w:themeShade="40"/>
              </w:rPr>
              <w:t>Help Desk Computers</w:t>
            </w:r>
            <w:r w:rsidR="008C2328">
              <w:rPr>
                <w:b/>
                <w:color w:val="101B1D" w:themeColor="background2" w:themeShade="1A"/>
              </w:rPr>
              <w:t xml:space="preserve"> </w:t>
            </w:r>
            <w:r w:rsidR="00CF2E64" w:rsidRPr="00F17422">
              <w:rPr>
                <w:rStyle w:val="SubsectionChar"/>
                <w:b w:val="0"/>
                <w:color w:val="101B1D" w:themeColor="background2" w:themeShade="1A"/>
              </w:rPr>
              <w:t xml:space="preserve"> </w:t>
            </w:r>
            <w:r w:rsidR="00CF2E64" w:rsidRPr="00F17422">
              <w:rPr>
                <w:color w:val="101B1D" w:themeColor="background2" w:themeShade="1A"/>
              </w:rPr>
              <w:t>(0</w:t>
            </w:r>
            <w:r w:rsidR="00242272">
              <w:rPr>
                <w:color w:val="101B1D" w:themeColor="background2" w:themeShade="1A"/>
              </w:rPr>
              <w:t>5</w:t>
            </w:r>
            <w:r w:rsidR="00CF2E64" w:rsidRPr="00F17422">
              <w:rPr>
                <w:color w:val="101B1D" w:themeColor="background2" w:themeShade="1A"/>
              </w:rPr>
              <w:t>/20</w:t>
            </w:r>
            <w:r w:rsidR="00242272">
              <w:rPr>
                <w:color w:val="101B1D" w:themeColor="background2" w:themeShade="1A"/>
              </w:rPr>
              <w:t>09</w:t>
            </w:r>
            <w:r w:rsidR="00CF2E64" w:rsidRPr="00F17422">
              <w:rPr>
                <w:color w:val="101B1D" w:themeColor="background2" w:themeShade="1A"/>
              </w:rPr>
              <w:t xml:space="preserve"> – 0</w:t>
            </w:r>
            <w:r w:rsidR="00242272">
              <w:rPr>
                <w:color w:val="101B1D" w:themeColor="background2" w:themeShade="1A"/>
              </w:rPr>
              <w:t>2</w:t>
            </w:r>
            <w:r w:rsidR="00CF2E64" w:rsidRPr="00F17422">
              <w:rPr>
                <w:color w:val="101B1D" w:themeColor="background2" w:themeShade="1A"/>
              </w:rPr>
              <w:t>/201</w:t>
            </w:r>
            <w:r w:rsidR="00242272">
              <w:rPr>
                <w:color w:val="101B1D" w:themeColor="background2" w:themeShade="1A"/>
              </w:rPr>
              <w:t>1</w:t>
            </w:r>
            <w:r w:rsidR="00CF2E64" w:rsidRPr="00F17422">
              <w:rPr>
                <w:color w:val="101B1D" w:themeColor="background2" w:themeShade="1A"/>
              </w:rPr>
              <w:t>)</w:t>
            </w:r>
          </w:p>
          <w:p w:rsidR="00F85900" w:rsidRDefault="008C2328" w:rsidP="008C2328">
            <w:pPr>
              <w:pStyle w:val="SubsectionText"/>
            </w:pPr>
            <w:r>
              <w:t xml:space="preserve">On-site and remote support and installation of servers, networks, and PCs for residential customers and businesses with as many as 100 users. In shop repair of PC and Mac hardware and software. Worked directly with customers </w:t>
            </w:r>
            <w:r w:rsidR="0000240B">
              <w:t xml:space="preserve">via </w:t>
            </w:r>
            <w:r>
              <w:t>phone, in store, and on site to establish and maintain a helpful and frie</w:t>
            </w:r>
            <w:r w:rsidR="00E2720C">
              <w:t>ndly professional relationship.</w:t>
            </w:r>
          </w:p>
          <w:p w:rsidR="007E1BFF" w:rsidRDefault="004229DC" w:rsidP="007066BF">
            <w:pPr>
              <w:pStyle w:val="SubsectionText"/>
            </w:pPr>
            <w:r>
              <w:t>Designed and maintained</w:t>
            </w:r>
            <w:r w:rsidR="008C2328">
              <w:t xml:space="preserve"> new website for the company, from planning stages, through creation, and deployment. Wrote and sent a monthly newsletter to our network of 500+ customers. Created and supported multiple customer websites. Managed hosting and domains for many clients.</w:t>
            </w:r>
          </w:p>
          <w:p w:rsidR="007E1BFF" w:rsidRDefault="001343B0">
            <w:pPr>
              <w:pStyle w:val="Section"/>
            </w:pPr>
            <w:r>
              <w:t>Skills</w:t>
            </w:r>
          </w:p>
          <w:p w:rsidR="003E138B" w:rsidRDefault="003E138B" w:rsidP="003E138B">
            <w:pPr>
              <w:pStyle w:val="ListBullet"/>
              <w:numPr>
                <w:ilvl w:val="0"/>
                <w:numId w:val="1"/>
              </w:numPr>
            </w:pPr>
            <w:r>
              <w:t>Highly skilled hardware repair technician with experience with Desktops, Laptops, Apple products, servers, storage arrays, and solid-state drives.</w:t>
            </w:r>
          </w:p>
          <w:p w:rsidR="00E2720C" w:rsidRDefault="00E2720C">
            <w:pPr>
              <w:pStyle w:val="ListBullet"/>
              <w:numPr>
                <w:ilvl w:val="0"/>
                <w:numId w:val="1"/>
              </w:numPr>
            </w:pPr>
            <w:r>
              <w:t>Half of a li</w:t>
            </w:r>
            <w:r w:rsidR="00405941">
              <w:t xml:space="preserve">fetime in customer-facing </w:t>
            </w:r>
            <w:r w:rsidR="00873E99">
              <w:t xml:space="preserve">support </w:t>
            </w:r>
            <w:r w:rsidR="00405941">
              <w:t xml:space="preserve">roles, responsibly representing </w:t>
            </w:r>
            <w:r w:rsidR="00A200E0">
              <w:t>company values and image</w:t>
            </w:r>
            <w:r w:rsidR="00873E99">
              <w:t xml:space="preserve"> while providing outstanding customer experience</w:t>
            </w:r>
            <w:r w:rsidR="00405941">
              <w:t>.</w:t>
            </w:r>
          </w:p>
          <w:p w:rsidR="00DD78C9" w:rsidRDefault="00DD78C9">
            <w:pPr>
              <w:pStyle w:val="ListBullet"/>
              <w:numPr>
                <w:ilvl w:val="0"/>
                <w:numId w:val="1"/>
              </w:numPr>
            </w:pPr>
            <w:r>
              <w:t>Extraordinary communication skills including published writing and public speaking.</w:t>
            </w:r>
          </w:p>
          <w:p w:rsidR="007E1BFF" w:rsidRDefault="00E2720C" w:rsidP="00411E79">
            <w:pPr>
              <w:pStyle w:val="ListBullet"/>
              <w:numPr>
                <w:ilvl w:val="0"/>
                <w:numId w:val="1"/>
              </w:numPr>
            </w:pPr>
            <w:r>
              <w:t>Years of experience with Desktop Support</w:t>
            </w:r>
            <w:r w:rsidR="00405941">
              <w:t>, Managed Services, Active Directory, and Exchange  from small businesses to large</w:t>
            </w:r>
            <w:r w:rsidR="00814C50">
              <w:t xml:space="preserve"> including use of management software such as Kaseya</w:t>
            </w:r>
            <w:r w:rsidR="00405941">
              <w:t>.</w:t>
            </w:r>
            <w:r w:rsidR="00411E79">
              <w:t xml:space="preserve">  </w:t>
            </w:r>
            <w:r w:rsidR="00411E79">
              <w:t>A+ Certified.</w:t>
            </w:r>
          </w:p>
          <w:p w:rsidR="00942E33" w:rsidRDefault="005B2A21">
            <w:pPr>
              <w:pStyle w:val="ListBullet"/>
              <w:numPr>
                <w:ilvl w:val="0"/>
                <w:numId w:val="1"/>
              </w:numPr>
            </w:pPr>
            <w:r>
              <w:t>Configuration,</w:t>
            </w:r>
            <w:r w:rsidR="00942E33">
              <w:t xml:space="preserve"> installation</w:t>
            </w:r>
            <w:r>
              <w:t>, and troubleshooting</w:t>
            </w:r>
            <w:r w:rsidR="00942E33">
              <w:t xml:space="preserve"> e</w:t>
            </w:r>
            <w:r>
              <w:t>nterprise and personal networks.</w:t>
            </w:r>
          </w:p>
          <w:p w:rsidR="00D622A0" w:rsidRDefault="0000240B">
            <w:pPr>
              <w:pStyle w:val="ListBullet"/>
              <w:numPr>
                <w:ilvl w:val="0"/>
                <w:numId w:val="1"/>
              </w:numPr>
            </w:pPr>
            <w:r>
              <w:t>B</w:t>
            </w:r>
            <w:r w:rsidR="00405941">
              <w:t>ug tracking systems</w:t>
            </w:r>
            <w:r>
              <w:t xml:space="preserve"> and</w:t>
            </w:r>
            <w:r w:rsidR="00405941">
              <w:t xml:space="preserve"> common Q</w:t>
            </w:r>
            <w:r w:rsidR="00597583">
              <w:t>A procedures and best practices, using Bugzilla and Jira.</w:t>
            </w:r>
          </w:p>
          <w:p w:rsidR="00D622A0" w:rsidRDefault="00D622A0">
            <w:pPr>
              <w:pStyle w:val="ListBullet"/>
              <w:numPr>
                <w:ilvl w:val="0"/>
                <w:numId w:val="1"/>
              </w:numPr>
            </w:pPr>
            <w:r>
              <w:t>Programming and scripting experie</w:t>
            </w:r>
            <w:r w:rsidR="00ED7439">
              <w:t xml:space="preserve">nce, most recently using Bash, </w:t>
            </w:r>
            <w:r>
              <w:t>previously in Java and C.</w:t>
            </w:r>
            <w:r w:rsidR="00ED7439">
              <w:t xml:space="preserve">  Website coding experience using HTML, CSS, Javascript, jQuery, AJAX, and d3.js</w:t>
            </w:r>
            <w:bookmarkStart w:id="0" w:name="_GoBack"/>
            <w:bookmarkEnd w:id="0"/>
            <w:r w:rsidR="00ED7439">
              <w:t>.</w:t>
            </w:r>
          </w:p>
          <w:p w:rsidR="00E2720C" w:rsidRDefault="00250D7A">
            <w:pPr>
              <w:pStyle w:val="ListBullet"/>
              <w:numPr>
                <w:ilvl w:val="0"/>
                <w:numId w:val="1"/>
              </w:numPr>
            </w:pPr>
            <w:r>
              <w:t xml:space="preserve">Expert in Salesforce, including account management, </w:t>
            </w:r>
            <w:r w:rsidR="00E13CBB">
              <w:t>lead generation, mass emails, and support</w:t>
            </w:r>
          </w:p>
          <w:p w:rsidR="00F869AF" w:rsidRDefault="00F869AF" w:rsidP="00F869AF">
            <w:pPr>
              <w:pStyle w:val="ListBullet"/>
              <w:numPr>
                <w:ilvl w:val="0"/>
                <w:numId w:val="0"/>
              </w:numPr>
              <w:ind w:left="360" w:hanging="360"/>
            </w:pPr>
          </w:p>
          <w:p w:rsidR="00F869AF" w:rsidRDefault="00F869AF" w:rsidP="00F869AF">
            <w:pPr>
              <w:pStyle w:val="Section"/>
            </w:pPr>
            <w:r>
              <w:t>Other Accomplishments</w:t>
            </w:r>
          </w:p>
          <w:p w:rsidR="00F869AF" w:rsidRDefault="00F869AF" w:rsidP="00F869AF">
            <w:pPr>
              <w:pStyle w:val="ListBullet"/>
              <w:numPr>
                <w:ilvl w:val="0"/>
                <w:numId w:val="1"/>
              </w:numPr>
            </w:pPr>
            <w:r w:rsidRPr="003D3217">
              <w:t>Co-found</w:t>
            </w:r>
            <w:r>
              <w:t xml:space="preserve">er, </w:t>
            </w:r>
            <w:r w:rsidRPr="003D3217">
              <w:t>V</w:t>
            </w:r>
            <w:r>
              <w:t xml:space="preserve">ice </w:t>
            </w:r>
            <w:r w:rsidRPr="003D3217">
              <w:t>P</w:t>
            </w:r>
            <w:r>
              <w:t>resident</w:t>
            </w:r>
            <w:r w:rsidRPr="003D3217">
              <w:t xml:space="preserve"> of C</w:t>
            </w:r>
            <w:r>
              <w:t>yberathlete Scholastic League.  G</w:t>
            </w:r>
            <w:r w:rsidRPr="003D3217">
              <w:t xml:space="preserve">rew </w:t>
            </w:r>
            <w:r>
              <w:t xml:space="preserve">a </w:t>
            </w:r>
            <w:r w:rsidR="000570EC">
              <w:t xml:space="preserve">high </w:t>
            </w:r>
            <w:r w:rsidRPr="003D3217">
              <w:t xml:space="preserve">school club from 10 </w:t>
            </w:r>
            <w:r>
              <w:t xml:space="preserve">founding </w:t>
            </w:r>
            <w:r w:rsidRPr="003D3217">
              <w:t>members to 400+</w:t>
            </w:r>
            <w:r>
              <w:t xml:space="preserve"> members, 5 schools, and thousands of dollars in revenue before leaving high school.</w:t>
            </w:r>
          </w:p>
          <w:p w:rsidR="00F869AF" w:rsidRDefault="00F869AF" w:rsidP="007066BF">
            <w:pPr>
              <w:pStyle w:val="ListBullet"/>
              <w:numPr>
                <w:ilvl w:val="0"/>
                <w:numId w:val="1"/>
              </w:numPr>
            </w:pPr>
            <w:r>
              <w:t>C</w:t>
            </w:r>
            <w:r w:rsidRPr="003D3217">
              <w:t>o</w:t>
            </w:r>
            <w:r>
              <w:t>lumnist for Starcitygames.com.  I write technical strategy articles read by tens of thousands of the top Magic: the Gathering players in the world.</w:t>
            </w:r>
          </w:p>
          <w:p w:rsidR="00D50327" w:rsidRDefault="00D50327" w:rsidP="00D50327">
            <w:pPr>
              <w:pStyle w:val="Section"/>
            </w:pPr>
            <w:r>
              <w:t>Education</w:t>
            </w:r>
          </w:p>
          <w:p w:rsidR="00D50327" w:rsidRPr="00D50327" w:rsidRDefault="00D50327" w:rsidP="00D50327">
            <w:pPr>
              <w:pStyle w:val="ListBullet"/>
              <w:numPr>
                <w:ilvl w:val="0"/>
                <w:numId w:val="0"/>
              </w:numPr>
              <w:ind w:left="360" w:hanging="360"/>
              <w:rPr>
                <w:b/>
              </w:rPr>
            </w:pPr>
            <w:r w:rsidRPr="00D50327">
              <w:rPr>
                <w:b/>
              </w:rPr>
              <w:t>San Jose State University</w:t>
            </w:r>
          </w:p>
          <w:p w:rsidR="007E1BFF" w:rsidRDefault="00D50327" w:rsidP="008B6BC5">
            <w:pPr>
              <w:pStyle w:val="ListBullet"/>
              <w:numPr>
                <w:ilvl w:val="0"/>
                <w:numId w:val="0"/>
              </w:numPr>
              <w:ind w:left="360" w:hanging="360"/>
            </w:pPr>
            <w:r>
              <w:t>BS</w:t>
            </w:r>
            <w:r w:rsidR="008B6BC5">
              <w:t>, Computer Science (Pending</w:t>
            </w:r>
            <w:r>
              <w:t>)</w:t>
            </w:r>
          </w:p>
        </w:tc>
      </w:tr>
    </w:tbl>
    <w:p w:rsidR="007E1BFF" w:rsidRDefault="007E1BFF" w:rsidP="003D3217"/>
    <w:sectPr w:rsidR="007E1BFF" w:rsidSect="00AD61C5">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03E" w:rsidRDefault="0032103E">
      <w:pPr>
        <w:spacing w:after="0" w:line="240" w:lineRule="auto"/>
      </w:pPr>
      <w:r>
        <w:separator/>
      </w:r>
    </w:p>
  </w:endnote>
  <w:endnote w:type="continuationSeparator" w:id="0">
    <w:p w:rsidR="0032103E" w:rsidRDefault="00321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FF" w:rsidRDefault="001343B0">
    <w:pPr>
      <w:pStyle w:val="FooterLeft"/>
    </w:pPr>
    <w:r>
      <w:rPr>
        <w:color w:val="9FB8CD" w:themeColor="accent2"/>
      </w:rPr>
      <w:sym w:font="Wingdings 3" w:char="F07D"/>
    </w:r>
    <w:r>
      <w:t xml:space="preserve"> Page </w:t>
    </w:r>
    <w:r w:rsidR="0061586B">
      <w:fldChar w:fldCharType="begin"/>
    </w:r>
    <w:r w:rsidR="0061586B">
      <w:instrText xml:space="preserve"> PAGE  \* Arabic  \* MERGEFORMAT </w:instrText>
    </w:r>
    <w:r w:rsidR="0061586B">
      <w:fldChar w:fldCharType="separate"/>
    </w:r>
    <w:r w:rsidR="00ED7439">
      <w:rPr>
        <w:noProof/>
      </w:rPr>
      <w:t>2</w:t>
    </w:r>
    <w:r w:rsidR="0061586B">
      <w:rPr>
        <w:noProof/>
      </w:rPr>
      <w:fldChar w:fldCharType="end"/>
    </w:r>
    <w:r>
      <w:t xml:space="preserve"> | </w:t>
    </w:r>
  </w:p>
  <w:p w:rsidR="007E1BFF" w:rsidRDefault="007E1B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FF" w:rsidRDefault="001343B0">
    <w:pPr>
      <w:pStyle w:val="FooterRight"/>
    </w:pPr>
    <w:r>
      <w:rPr>
        <w:color w:val="9FB8CD" w:themeColor="accent2"/>
      </w:rPr>
      <w:sym w:font="Wingdings 3" w:char="F07D"/>
    </w:r>
    <w:r>
      <w:t xml:space="preserve"> Page </w:t>
    </w:r>
    <w:r w:rsidR="0061586B">
      <w:fldChar w:fldCharType="begin"/>
    </w:r>
    <w:r w:rsidR="0061586B">
      <w:instrText xml:space="preserve"> PAGE  \* Arabic  \* MERGEFORMAT </w:instrText>
    </w:r>
    <w:r w:rsidR="0061586B">
      <w:fldChar w:fldCharType="separate"/>
    </w:r>
    <w:r w:rsidR="007066BF">
      <w:rPr>
        <w:noProof/>
      </w:rPr>
      <w:t>3</w:t>
    </w:r>
    <w:r w:rsidR="0061586B">
      <w:rPr>
        <w:noProof/>
      </w:rPr>
      <w:fldChar w:fldCharType="end"/>
    </w:r>
    <w:r>
      <w:t xml:space="preserve"> | </w:t>
    </w:r>
    <w:sdt>
      <w:sdtPr>
        <w:id w:val="121446365"/>
        <w:placeholder>
          <w:docPart w:val="76ACE256CDA2415588719AB964ECC93B"/>
        </w:placeholder>
        <w:temporary/>
        <w:showingPlcHdr/>
        <w:text/>
      </w:sdtPr>
      <w:sdtEndPr/>
      <w:sdtContent>
        <w:r>
          <w:t>[Type your e-mail address]</w:t>
        </w:r>
      </w:sdtContent>
    </w:sdt>
  </w:p>
  <w:p w:rsidR="007E1BFF" w:rsidRDefault="007E1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03E" w:rsidRDefault="0032103E">
      <w:pPr>
        <w:spacing w:after="0" w:line="240" w:lineRule="auto"/>
      </w:pPr>
      <w:r>
        <w:separator/>
      </w:r>
    </w:p>
  </w:footnote>
  <w:footnote w:type="continuationSeparator" w:id="0">
    <w:p w:rsidR="0032103E" w:rsidRDefault="00321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FF" w:rsidRDefault="001343B0">
    <w:pPr>
      <w:pStyle w:val="HeaderLeft"/>
      <w:jc w:val="right"/>
    </w:pPr>
    <w:r>
      <w:rPr>
        <w:color w:val="9FB8CD" w:themeColor="accent2"/>
      </w:rPr>
      <w:sym w:font="Wingdings 3" w:char="F07D"/>
    </w:r>
    <w:r>
      <w:t xml:space="preserve"> Resume: </w:t>
    </w:r>
    <w:r w:rsidR="00463FF7">
      <w:t>Daniel Vinson</w:t>
    </w:r>
  </w:p>
  <w:p w:rsidR="007E1BFF" w:rsidRDefault="007E1B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FF" w:rsidRDefault="001343B0">
    <w:pPr>
      <w:pStyle w:val="HeaderRight"/>
      <w:jc w:val="left"/>
    </w:pPr>
    <w:r>
      <w:rPr>
        <w:color w:val="9FB8CD" w:themeColor="accent2"/>
      </w:rPr>
      <w:sym w:font="Wingdings 3" w:char="F07D"/>
    </w:r>
    <w:r>
      <w:t xml:space="preserve"> Resume: </w:t>
    </w:r>
    <w:sdt>
      <w:sdtPr>
        <w:id w:val="176939009"/>
        <w:placeholder>
          <w:docPart w:val="A6232230495343078BAB7B3664C71D52"/>
        </w:placeholder>
        <w:showingPlcHdr/>
        <w:dataBinding w:prefixMappings="xmlns:ns0='http://schemas.openxmlformats.org/package/2006/metadata/core-properties' xmlns:ns1='http://purl.org/dc/elements/1.1/'" w:xpath="/ns0:coreProperties[1]/ns1:creator[1]" w:storeItemID="{6C3C8BC8-F283-45AE-878A-BAB7291924A1}"/>
        <w:text/>
      </w:sdtPr>
      <w:sdtEndPr/>
      <w:sdtContent>
        <w:r w:rsidR="00135D3F">
          <w:t>[Type the author name]</w:t>
        </w:r>
      </w:sdtContent>
    </w:sdt>
  </w:p>
  <w:p w:rsidR="007E1BFF" w:rsidRDefault="007E1B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548E47CE"/>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GrammaticalErrors/>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070"/>
    <w:rsid w:val="0000240B"/>
    <w:rsid w:val="000570EC"/>
    <w:rsid w:val="00075948"/>
    <w:rsid w:val="0009632A"/>
    <w:rsid w:val="000A7CC1"/>
    <w:rsid w:val="000C0B85"/>
    <w:rsid w:val="000E65F5"/>
    <w:rsid w:val="00105542"/>
    <w:rsid w:val="001343B0"/>
    <w:rsid w:val="00135D3F"/>
    <w:rsid w:val="00192987"/>
    <w:rsid w:val="00197D10"/>
    <w:rsid w:val="00220929"/>
    <w:rsid w:val="00242272"/>
    <w:rsid w:val="00250D7A"/>
    <w:rsid w:val="0027719E"/>
    <w:rsid w:val="002A7820"/>
    <w:rsid w:val="002C3F9B"/>
    <w:rsid w:val="002D0906"/>
    <w:rsid w:val="00314800"/>
    <w:rsid w:val="0032103E"/>
    <w:rsid w:val="003710FE"/>
    <w:rsid w:val="00385519"/>
    <w:rsid w:val="003B355D"/>
    <w:rsid w:val="003D3217"/>
    <w:rsid w:val="003E138B"/>
    <w:rsid w:val="003F0CA8"/>
    <w:rsid w:val="00405941"/>
    <w:rsid w:val="00411E79"/>
    <w:rsid w:val="004229DC"/>
    <w:rsid w:val="00424F65"/>
    <w:rsid w:val="00462713"/>
    <w:rsid w:val="00463FF7"/>
    <w:rsid w:val="00483243"/>
    <w:rsid w:val="00597583"/>
    <w:rsid w:val="005B2A21"/>
    <w:rsid w:val="0061586B"/>
    <w:rsid w:val="006F127E"/>
    <w:rsid w:val="007066BF"/>
    <w:rsid w:val="0079555F"/>
    <w:rsid w:val="007A1D8F"/>
    <w:rsid w:val="007D222A"/>
    <w:rsid w:val="007E1BFF"/>
    <w:rsid w:val="00814C50"/>
    <w:rsid w:val="00864165"/>
    <w:rsid w:val="00873E99"/>
    <w:rsid w:val="008B6BC5"/>
    <w:rsid w:val="008C2328"/>
    <w:rsid w:val="00942E33"/>
    <w:rsid w:val="009A530B"/>
    <w:rsid w:val="009F61D6"/>
    <w:rsid w:val="00A10841"/>
    <w:rsid w:val="00A200E0"/>
    <w:rsid w:val="00A21819"/>
    <w:rsid w:val="00A300B9"/>
    <w:rsid w:val="00AD61C5"/>
    <w:rsid w:val="00AF536E"/>
    <w:rsid w:val="00B15E99"/>
    <w:rsid w:val="00B25092"/>
    <w:rsid w:val="00B57E86"/>
    <w:rsid w:val="00BD48B2"/>
    <w:rsid w:val="00C017EC"/>
    <w:rsid w:val="00C46952"/>
    <w:rsid w:val="00C56324"/>
    <w:rsid w:val="00C81E21"/>
    <w:rsid w:val="00C90AF5"/>
    <w:rsid w:val="00CD376D"/>
    <w:rsid w:val="00CF2E64"/>
    <w:rsid w:val="00D50327"/>
    <w:rsid w:val="00D622A0"/>
    <w:rsid w:val="00D81BA1"/>
    <w:rsid w:val="00DC233D"/>
    <w:rsid w:val="00DD78C9"/>
    <w:rsid w:val="00E13CBB"/>
    <w:rsid w:val="00E2720C"/>
    <w:rsid w:val="00E44BAB"/>
    <w:rsid w:val="00E63F43"/>
    <w:rsid w:val="00EA44BA"/>
    <w:rsid w:val="00ED7439"/>
    <w:rsid w:val="00F17422"/>
    <w:rsid w:val="00F21070"/>
    <w:rsid w:val="00F6289B"/>
    <w:rsid w:val="00F85900"/>
    <w:rsid w:val="00F869AF"/>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C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iPriority w:val="99"/>
    <w:semiHidden/>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C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iPriority w:val="99"/>
    <w:semiHidden/>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vinson\AppData\Roaming\Microsoft\Templates\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232230495343078BAB7B3664C71D52"/>
        <w:category>
          <w:name w:val="General"/>
          <w:gallery w:val="placeholder"/>
        </w:category>
        <w:types>
          <w:type w:val="bbPlcHdr"/>
        </w:types>
        <w:behaviors>
          <w:behavior w:val="content"/>
        </w:behaviors>
        <w:guid w:val="{DF0A1F24-D8C7-4E30-9898-E56FE98FEF85}"/>
      </w:docPartPr>
      <w:docPartBody>
        <w:p w:rsidR="00574E0B" w:rsidRDefault="00D170FC">
          <w:pPr>
            <w:pStyle w:val="A6232230495343078BAB7B3664C71D52"/>
          </w:pPr>
          <w:r>
            <w:t>[Type the author name]</w:t>
          </w:r>
        </w:p>
      </w:docPartBody>
    </w:docPart>
    <w:docPart>
      <w:docPartPr>
        <w:name w:val="76ACE256CDA2415588719AB964ECC93B"/>
        <w:category>
          <w:name w:val="General"/>
          <w:gallery w:val="placeholder"/>
        </w:category>
        <w:types>
          <w:type w:val="bbPlcHdr"/>
        </w:types>
        <w:behaviors>
          <w:behavior w:val="content"/>
        </w:behaviors>
        <w:guid w:val="{60794567-94E1-41D5-9359-9325C83F1B27}"/>
      </w:docPartPr>
      <w:docPartBody>
        <w:p w:rsidR="00574E0B" w:rsidRDefault="00D170FC">
          <w:pPr>
            <w:pStyle w:val="76ACE256CDA2415588719AB964ECC93B"/>
          </w:pPr>
          <w:r>
            <w:t>[Type your e-mail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702EB"/>
    <w:rsid w:val="00071C23"/>
    <w:rsid w:val="000D3B5F"/>
    <w:rsid w:val="00514D8C"/>
    <w:rsid w:val="00574E0B"/>
    <w:rsid w:val="00660A29"/>
    <w:rsid w:val="006B71AC"/>
    <w:rsid w:val="009702EB"/>
    <w:rsid w:val="00B07416"/>
    <w:rsid w:val="00CC01F2"/>
    <w:rsid w:val="00D170FC"/>
    <w:rsid w:val="00FB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574E0B"/>
    <w:rPr>
      <w:color w:val="808080"/>
    </w:rPr>
  </w:style>
  <w:style w:type="paragraph" w:customStyle="1" w:styleId="650C796AC37D4DB1A3B2C64D057568DE">
    <w:name w:val="650C796AC37D4DB1A3B2C64D057568DE"/>
    <w:rsid w:val="00574E0B"/>
  </w:style>
  <w:style w:type="paragraph" w:customStyle="1" w:styleId="C3A4425BBC8641F2BE14E4C56121FE0F">
    <w:name w:val="C3A4425BBC8641F2BE14E4C56121FE0F"/>
    <w:rsid w:val="00574E0B"/>
  </w:style>
  <w:style w:type="paragraph" w:customStyle="1" w:styleId="A69FD1B41D774D9A8C37F15843EF34B7">
    <w:name w:val="A69FD1B41D774D9A8C37F15843EF34B7"/>
    <w:rsid w:val="00574E0B"/>
  </w:style>
  <w:style w:type="paragraph" w:customStyle="1" w:styleId="CB8A09ADF4F448F1B3FF1D25D1CA3B18">
    <w:name w:val="CB8A09ADF4F448F1B3FF1D25D1CA3B18"/>
    <w:rsid w:val="00574E0B"/>
  </w:style>
  <w:style w:type="paragraph" w:customStyle="1" w:styleId="2732E045435842F1A83FD4D3F04D6AB1">
    <w:name w:val="2732E045435842F1A83FD4D3F04D6AB1"/>
    <w:rsid w:val="00574E0B"/>
  </w:style>
  <w:style w:type="paragraph" w:customStyle="1" w:styleId="FAEDC74DF4AF40F08185F2488F5D7615">
    <w:name w:val="FAEDC74DF4AF40F08185F2488F5D7615"/>
    <w:rsid w:val="00574E0B"/>
  </w:style>
  <w:style w:type="paragraph" w:customStyle="1" w:styleId="AD0A2372740C495F921DE47EC077CE3E">
    <w:name w:val="AD0A2372740C495F921DE47EC077CE3E"/>
    <w:rsid w:val="00574E0B"/>
  </w:style>
  <w:style w:type="paragraph" w:customStyle="1" w:styleId="71DE9B1E50D94583A49EDFF54070AD6C">
    <w:name w:val="71DE9B1E50D94583A49EDFF54070AD6C"/>
    <w:rsid w:val="00574E0B"/>
  </w:style>
  <w:style w:type="paragraph" w:customStyle="1" w:styleId="43938803BF4E4C05919CF160790BA586">
    <w:name w:val="43938803BF4E4C05919CF160790BA586"/>
    <w:rsid w:val="00574E0B"/>
  </w:style>
  <w:style w:type="paragraph" w:customStyle="1" w:styleId="A6232230495343078BAB7B3664C71D52">
    <w:name w:val="A6232230495343078BAB7B3664C71D52"/>
    <w:rsid w:val="00574E0B"/>
  </w:style>
  <w:style w:type="paragraph" w:customStyle="1" w:styleId="AE4A983E9924444980C972D77CBCBEC5">
    <w:name w:val="AE4A983E9924444980C972D77CBCBEC5"/>
    <w:rsid w:val="00574E0B"/>
  </w:style>
  <w:style w:type="paragraph" w:customStyle="1" w:styleId="76ACE256CDA2415588719AB964ECC93B">
    <w:name w:val="76ACE256CDA2415588719AB964ECC93B"/>
    <w:rsid w:val="00574E0B"/>
  </w:style>
  <w:style w:type="paragraph" w:customStyle="1" w:styleId="40EF3D0C91B744CB8A305834134AC66C">
    <w:name w:val="40EF3D0C91B744CB8A305834134AC66C"/>
    <w:rsid w:val="009702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0B863798-11A4-4E70-BBC6-1171C5C55973}">
  <ds:schemaRefs>
    <ds:schemaRef ds:uri="http://schemas.microsoft.com/sharepoint/v3/contenttype/forms"/>
  </ds:schemaRefs>
</ds:datastoreItem>
</file>

<file path=customXml/itemProps3.xml><?xml version="1.0" encoding="utf-8"?>
<ds:datastoreItem xmlns:ds="http://schemas.openxmlformats.org/officeDocument/2006/customXml" ds:itemID="{39C4E581-CCAE-4081-9AAA-EC0BB452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0</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 (Origin design)</vt:lpstr>
    </vt:vector>
  </TitlesOfParts>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(Origin design)</dc:title>
  <dc:creator/>
  <cp:lastModifiedBy/>
  <cp:revision>1</cp:revision>
  <dcterms:created xsi:type="dcterms:W3CDTF">2014-02-22T00:21:00Z</dcterms:created>
  <dcterms:modified xsi:type="dcterms:W3CDTF">2014-02-22T06:53:00Z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